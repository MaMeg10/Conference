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ECFB3" w14:textId="431C6F33" w:rsidR="00F43465" w:rsidRPr="0060521C" w:rsidRDefault="00000000">
      <w:pPr>
        <w:pStyle w:val="Heading1"/>
        <w:rPr>
          <w:lang w:val="fr-CA"/>
        </w:rPr>
      </w:pPr>
      <w:r w:rsidRPr="0060521C">
        <w:rPr>
          <w:lang w:val="fr-CA"/>
        </w:rPr>
        <w:t>Modèle Post-Mortem – Réponse aux Incidents</w:t>
      </w:r>
    </w:p>
    <w:p w14:paraId="59F2EEB3" w14:textId="77777777" w:rsidR="00F43465" w:rsidRPr="0060521C" w:rsidRDefault="00000000">
      <w:pPr>
        <w:pStyle w:val="Heading2"/>
        <w:rPr>
          <w:lang w:val="fr-CA"/>
        </w:rPr>
      </w:pPr>
      <w:r w:rsidRPr="0060521C">
        <w:rPr>
          <w:lang w:val="fr-CA"/>
        </w:rPr>
        <w:t>1. Résumé de l'incident</w:t>
      </w:r>
    </w:p>
    <w:p w14:paraId="3E1EEFE4" w14:textId="1AA09A3E" w:rsidR="0060521C" w:rsidRPr="0060521C" w:rsidRDefault="00000000" w:rsidP="0060521C">
      <w:pPr>
        <w:rPr>
          <w:lang w:val="fr-CA"/>
        </w:rPr>
      </w:pPr>
      <w:r w:rsidRPr="0060521C">
        <w:rPr>
          <w:lang w:val="fr-CA"/>
        </w:rPr>
        <w:t>...</w:t>
      </w:r>
      <w:r w:rsidR="0060521C" w:rsidRPr="0060521C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r w:rsidR="0060521C" w:rsidRPr="0060521C">
        <w:rPr>
          <w:lang w:val="fr-CA"/>
        </w:rPr>
        <w:t>Rédigez un résumé de l'incident en quelques phrases. Décrivez ce qui s'est passé et pourquoi, la gravité de l'incident et la durée de son impact.</w:t>
      </w:r>
    </w:p>
    <w:p w14:paraId="6BE51E87" w14:textId="77777777" w:rsidR="00F43465" w:rsidRPr="0060521C" w:rsidRDefault="00000000">
      <w:pPr>
        <w:pStyle w:val="Heading2"/>
        <w:rPr>
          <w:lang w:val="fr-CA"/>
        </w:rPr>
      </w:pPr>
      <w:r w:rsidRPr="0060521C">
        <w:rPr>
          <w:lang w:val="fr-CA"/>
        </w:rPr>
        <w:t>2. Chronologie des événements</w:t>
      </w:r>
    </w:p>
    <w:p w14:paraId="1AB0539C" w14:textId="2BDD01BB" w:rsidR="0060521C" w:rsidRPr="0060521C" w:rsidRDefault="00000000" w:rsidP="0060521C">
      <w:pPr>
        <w:rPr>
          <w:lang w:val="fr-CA"/>
        </w:rPr>
      </w:pPr>
      <w:r w:rsidRPr="0060521C">
        <w:rPr>
          <w:lang w:val="fr-CA"/>
        </w:rPr>
        <w:t>...</w:t>
      </w:r>
      <w:r w:rsidR="0060521C" w:rsidRPr="0060521C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r w:rsidR="0060521C" w:rsidRPr="0060521C">
        <w:rPr>
          <w:lang w:val="fr-CA"/>
        </w:rPr>
        <w:t>Détaillez la chronologie de l'incident. Nous vous recommandons d'utiliser UTC pour normaliser les fuseaux horaires.</w:t>
      </w:r>
    </w:p>
    <w:p w14:paraId="798454C5" w14:textId="77777777" w:rsidR="0060521C" w:rsidRPr="0060521C" w:rsidRDefault="0060521C" w:rsidP="0060521C">
      <w:pPr>
        <w:rPr>
          <w:lang w:val="fr-CA"/>
        </w:rPr>
      </w:pPr>
      <w:r w:rsidRPr="0060521C">
        <w:rPr>
          <w:lang w:val="fr-CA"/>
        </w:rPr>
        <w:t>Indiquez tous les événements antérieurs, tout début d'activité, le premier impact connu et les remontées. Notez les décisions prises ou les changements apportés, la date à laquelle l'incident a pris fin, ainsi que tout événement survenu après l'impact.</w:t>
      </w:r>
    </w:p>
    <w:p w14:paraId="64B5063F" w14:textId="77777777" w:rsidR="0060521C" w:rsidRPr="0060521C" w:rsidRDefault="0060521C" w:rsidP="0060521C">
      <w:pPr>
        <w:rPr>
          <w:lang w:val="fr-CA"/>
        </w:rPr>
      </w:pPr>
      <w:r w:rsidRPr="0060521C">
        <w:rPr>
          <w:lang w:val="fr-CA"/>
        </w:rPr>
        <w:t>Identification de la cause profonde : les « Cinq pourquoi »</w:t>
      </w:r>
    </w:p>
    <w:p w14:paraId="0FBD8252" w14:textId="77777777" w:rsidR="0060521C" w:rsidRPr="0060521C" w:rsidRDefault="0060521C" w:rsidP="0060521C">
      <w:pPr>
        <w:rPr>
          <w:lang w:val="en-CA"/>
        </w:rPr>
      </w:pPr>
      <w:r w:rsidRPr="0060521C">
        <w:rPr>
          <w:lang w:val="fr-CA"/>
        </w:rPr>
        <w:t xml:space="preserve">Les « Cinq pourquoi » constituent une technique d'identification de la cause profonde. </w:t>
      </w:r>
      <w:r w:rsidRPr="0060521C">
        <w:rPr>
          <w:lang w:val="en-CA"/>
        </w:rPr>
        <w:t xml:space="preserve">Voici comment </w:t>
      </w:r>
      <w:proofErr w:type="gramStart"/>
      <w:r w:rsidRPr="0060521C">
        <w:rPr>
          <w:lang w:val="en-CA"/>
        </w:rPr>
        <w:t>l'appliquer :</w:t>
      </w:r>
      <w:proofErr w:type="gramEnd"/>
      <w:r w:rsidRPr="0060521C">
        <w:rPr>
          <w:lang w:val="en-CA"/>
        </w:rPr>
        <w:t xml:space="preserve"> </w:t>
      </w:r>
    </w:p>
    <w:p w14:paraId="743D38B0" w14:textId="77777777" w:rsidR="0060521C" w:rsidRPr="0060521C" w:rsidRDefault="0060521C" w:rsidP="0060521C">
      <w:pPr>
        <w:numPr>
          <w:ilvl w:val="0"/>
          <w:numId w:val="10"/>
        </w:numPr>
        <w:rPr>
          <w:lang w:val="fr-CA"/>
        </w:rPr>
      </w:pPr>
      <w:r w:rsidRPr="0060521C">
        <w:rPr>
          <w:lang w:val="fr-CA"/>
        </w:rPr>
        <w:t>Commencez par décrire l'impact et demandez-vous pourquoi il s'est produit.</w:t>
      </w:r>
    </w:p>
    <w:p w14:paraId="6BB49AEA" w14:textId="77777777" w:rsidR="0060521C" w:rsidRPr="0060521C" w:rsidRDefault="0060521C" w:rsidP="0060521C">
      <w:pPr>
        <w:numPr>
          <w:ilvl w:val="0"/>
          <w:numId w:val="10"/>
        </w:numPr>
        <w:rPr>
          <w:lang w:val="en-CA"/>
        </w:rPr>
      </w:pPr>
      <w:r w:rsidRPr="0060521C">
        <w:rPr>
          <w:lang w:val="en-CA"/>
        </w:rPr>
        <w:t>Notez l'impact de l'incident.</w:t>
      </w:r>
    </w:p>
    <w:p w14:paraId="0AA80144" w14:textId="77777777" w:rsidR="0060521C" w:rsidRPr="0060521C" w:rsidRDefault="0060521C" w:rsidP="0060521C">
      <w:pPr>
        <w:numPr>
          <w:ilvl w:val="0"/>
          <w:numId w:val="10"/>
        </w:numPr>
        <w:rPr>
          <w:lang w:val="fr-CA"/>
        </w:rPr>
      </w:pPr>
      <w:r w:rsidRPr="0060521C">
        <w:rPr>
          <w:lang w:val="fr-CA"/>
        </w:rPr>
        <w:t>Demandez-vous pourquoi l'incident s'est produit et pourquoi il a eu l'impact qui en a résulté. Ensuite, continuez à vous demander « pourquoi » jusqu'à trouver une cause profonde.</w:t>
      </w:r>
    </w:p>
    <w:p w14:paraId="6A4543B9" w14:textId="77777777" w:rsidR="0060521C" w:rsidRPr="0060521C" w:rsidRDefault="0060521C" w:rsidP="0060521C">
      <w:pPr>
        <w:numPr>
          <w:ilvl w:val="0"/>
          <w:numId w:val="10"/>
        </w:numPr>
        <w:rPr>
          <w:lang w:val="fr-CA"/>
        </w:rPr>
      </w:pPr>
      <w:proofErr w:type="gramStart"/>
      <w:r w:rsidRPr="0060521C">
        <w:rPr>
          <w:lang w:val="fr-CA"/>
        </w:rPr>
        <w:t>Consignez les</w:t>
      </w:r>
      <w:proofErr w:type="gramEnd"/>
      <w:r w:rsidRPr="0060521C">
        <w:rPr>
          <w:lang w:val="fr-CA"/>
        </w:rPr>
        <w:t xml:space="preserve"> « pourquoi » dans votre documentation post mortem</w:t>
      </w:r>
    </w:p>
    <w:p w14:paraId="4FD11315" w14:textId="7E440EFB" w:rsidR="00F43465" w:rsidRPr="0060521C" w:rsidRDefault="00F43465">
      <w:pPr>
        <w:rPr>
          <w:lang w:val="fr-CA"/>
        </w:rPr>
      </w:pPr>
    </w:p>
    <w:p w14:paraId="22D5F827" w14:textId="77777777" w:rsidR="00F43465" w:rsidRPr="0060521C" w:rsidRDefault="00000000">
      <w:pPr>
        <w:pStyle w:val="Heading2"/>
        <w:rPr>
          <w:lang w:val="fr-CA"/>
        </w:rPr>
      </w:pPr>
      <w:r w:rsidRPr="0060521C">
        <w:rPr>
          <w:lang w:val="fr-CA"/>
        </w:rPr>
        <w:t>3. Impact (opérationnel, financier, réputationnel)</w:t>
      </w:r>
    </w:p>
    <w:p w14:paraId="784988E2" w14:textId="510544B5" w:rsidR="0060521C" w:rsidRPr="0060521C" w:rsidRDefault="00000000" w:rsidP="0060521C">
      <w:pPr>
        <w:rPr>
          <w:lang w:val="en-CA"/>
        </w:rPr>
      </w:pPr>
      <w:r w:rsidRPr="0060521C">
        <w:rPr>
          <w:lang w:val="fr-CA"/>
        </w:rPr>
        <w:t>...</w:t>
      </w:r>
      <w:r w:rsidR="0060521C" w:rsidRPr="0060521C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r w:rsidR="0060521C" w:rsidRPr="0060521C">
        <w:rPr>
          <w:lang w:val="fr-CA"/>
        </w:rPr>
        <w:t xml:space="preserve">Décrivez comment les utilisateurs internes et externes ont été affectés au cours de l'incident. </w:t>
      </w:r>
      <w:r w:rsidR="0060521C" w:rsidRPr="0060521C">
        <w:rPr>
          <w:lang w:val="en-CA"/>
        </w:rPr>
        <w:t>Incluez le nombre de dossiers de support créés.</w:t>
      </w:r>
    </w:p>
    <w:p w14:paraId="059DBCC0" w14:textId="3815403C" w:rsidR="00F43465" w:rsidRPr="0060521C" w:rsidRDefault="00F43465">
      <w:pPr>
        <w:rPr>
          <w:lang w:val="fr-CA"/>
        </w:rPr>
      </w:pPr>
    </w:p>
    <w:p w14:paraId="0F5EB74B" w14:textId="77777777" w:rsidR="00F43465" w:rsidRPr="0060521C" w:rsidRDefault="00000000">
      <w:pPr>
        <w:pStyle w:val="Heading2"/>
        <w:rPr>
          <w:lang w:val="fr-CA"/>
        </w:rPr>
      </w:pPr>
      <w:r w:rsidRPr="0060521C">
        <w:rPr>
          <w:lang w:val="fr-CA"/>
        </w:rPr>
        <w:t>4. Détection (qui, quoi, comment)</w:t>
      </w:r>
    </w:p>
    <w:p w14:paraId="3B97828C" w14:textId="23E9EA68" w:rsidR="0060521C" w:rsidRPr="0060521C" w:rsidRDefault="00000000" w:rsidP="0060521C">
      <w:pPr>
        <w:rPr>
          <w:lang w:val="fr-CA"/>
        </w:rPr>
      </w:pPr>
      <w:r w:rsidRPr="0060521C">
        <w:rPr>
          <w:lang w:val="fr-CA"/>
        </w:rPr>
        <w:t>...</w:t>
      </w:r>
      <w:r w:rsidR="0060521C" w:rsidRPr="0060521C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r w:rsidR="0060521C" w:rsidRPr="0060521C">
        <w:rPr>
          <w:lang w:val="fr-CA"/>
        </w:rPr>
        <w:t>Quand l'équipe a-t-elle détecté l'incident ? Comment a-t-elle pris conscience de sa survenue ? Comment améliorer le temps de détection ? Posez la question suivante : comment aurions-nous pu réduire ce temps de moitié ?</w:t>
      </w:r>
    </w:p>
    <w:p w14:paraId="3FAA6BCC" w14:textId="3E78160B" w:rsidR="00F43465" w:rsidRPr="0060521C" w:rsidRDefault="00F43465">
      <w:pPr>
        <w:rPr>
          <w:lang w:val="fr-CA"/>
        </w:rPr>
      </w:pPr>
    </w:p>
    <w:p w14:paraId="07F649C1" w14:textId="77777777" w:rsidR="00F43465" w:rsidRPr="0060521C" w:rsidRDefault="00000000">
      <w:pPr>
        <w:pStyle w:val="Heading2"/>
        <w:rPr>
          <w:lang w:val="fr-CA"/>
        </w:rPr>
      </w:pPr>
      <w:r w:rsidRPr="0060521C">
        <w:rPr>
          <w:lang w:val="fr-CA"/>
        </w:rPr>
        <w:lastRenderedPageBreak/>
        <w:t>5. Réponse (actions entreprises)</w:t>
      </w:r>
    </w:p>
    <w:p w14:paraId="3EF1769D" w14:textId="792068B9" w:rsidR="0060521C" w:rsidRPr="0060521C" w:rsidRDefault="00000000" w:rsidP="0060521C">
      <w:pPr>
        <w:rPr>
          <w:lang w:val="en-CA"/>
        </w:rPr>
      </w:pPr>
      <w:r w:rsidRPr="0060521C">
        <w:rPr>
          <w:lang w:val="fr-CA"/>
        </w:rPr>
        <w:t>...</w:t>
      </w:r>
      <w:r w:rsidR="0060521C" w:rsidRPr="0060521C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r w:rsidR="0060521C" w:rsidRPr="0060521C">
        <w:rPr>
          <w:lang w:val="fr-CA"/>
        </w:rPr>
        <w:t xml:space="preserve">Qui a répondu à l'incident ? Quand la réponse a-t-elle eu lieu et en quoi consistait-elle ? </w:t>
      </w:r>
      <w:r w:rsidR="0060521C" w:rsidRPr="0060521C">
        <w:rPr>
          <w:lang w:val="en-CA"/>
        </w:rPr>
        <w:t>Notez tout retard ou obstacle à la réponse.</w:t>
      </w:r>
    </w:p>
    <w:p w14:paraId="0E782006" w14:textId="50604372" w:rsidR="00F43465" w:rsidRPr="0060521C" w:rsidRDefault="00F43465">
      <w:pPr>
        <w:rPr>
          <w:lang w:val="fr-CA"/>
        </w:rPr>
      </w:pPr>
    </w:p>
    <w:p w14:paraId="31712E6B" w14:textId="77777777" w:rsidR="00F43465" w:rsidRPr="0060521C" w:rsidRDefault="00000000">
      <w:pPr>
        <w:pStyle w:val="Heading2"/>
        <w:rPr>
          <w:lang w:val="fr-CA"/>
        </w:rPr>
      </w:pPr>
      <w:r w:rsidRPr="0060521C">
        <w:rPr>
          <w:lang w:val="fr-CA"/>
        </w:rPr>
        <w:t>6. Récupération (retour à la normale)</w:t>
      </w:r>
    </w:p>
    <w:p w14:paraId="6A3EEAA3" w14:textId="209F5CC4" w:rsidR="0060521C" w:rsidRPr="0060521C" w:rsidRDefault="00000000" w:rsidP="0060521C">
      <w:pPr>
        <w:rPr>
          <w:lang w:val="fr-CA"/>
        </w:rPr>
      </w:pPr>
      <w:r w:rsidRPr="0060521C">
        <w:rPr>
          <w:lang w:val="fr-CA"/>
        </w:rPr>
        <w:t>...</w:t>
      </w:r>
      <w:r w:rsidR="0060521C" w:rsidRPr="0060521C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r w:rsidR="0060521C" w:rsidRPr="0060521C">
        <w:rPr>
          <w:lang w:val="fr-CA"/>
        </w:rPr>
        <w:t>Décrivez comment le service a été rétabli et pourquoi l'incident a été jugé terminé. Expliquez comment vous avez réussi à rétablir le service et comment vous connaissiez les mesures à prendre pour garantir la récupération.</w:t>
      </w:r>
    </w:p>
    <w:p w14:paraId="0ABC64EE" w14:textId="77777777" w:rsidR="0060521C" w:rsidRPr="0060521C" w:rsidRDefault="0060521C" w:rsidP="0060521C">
      <w:pPr>
        <w:rPr>
          <w:lang w:val="en-CA"/>
        </w:rPr>
      </w:pPr>
      <w:r w:rsidRPr="0060521C">
        <w:rPr>
          <w:lang w:val="fr-CA"/>
        </w:rPr>
        <w:t xml:space="preserve">Selon le scénario, posez-vous les questions suivantes : comment améliorer le temps d'atténuation ? </w:t>
      </w:r>
      <w:r w:rsidRPr="0060521C">
        <w:rPr>
          <w:lang w:val="en-CA"/>
        </w:rPr>
        <w:t>Comment auriez-vous pu réduire ce temps de moitié ?</w:t>
      </w:r>
    </w:p>
    <w:p w14:paraId="5E0E871A" w14:textId="7878BFA5" w:rsidR="00F43465" w:rsidRPr="0060521C" w:rsidRDefault="00F43465">
      <w:pPr>
        <w:rPr>
          <w:lang w:val="fr-CA"/>
        </w:rPr>
      </w:pPr>
    </w:p>
    <w:p w14:paraId="6E61CE2E" w14:textId="77777777" w:rsidR="00F43465" w:rsidRPr="0060521C" w:rsidRDefault="00000000">
      <w:pPr>
        <w:pStyle w:val="Heading2"/>
        <w:rPr>
          <w:lang w:val="fr-CA"/>
        </w:rPr>
      </w:pPr>
      <w:r w:rsidRPr="0060521C">
        <w:rPr>
          <w:lang w:val="fr-CA"/>
        </w:rPr>
        <w:t>7. Analyse de la cause profonde (RCA)</w:t>
      </w:r>
    </w:p>
    <w:p w14:paraId="2EF569FD" w14:textId="32D1CB91" w:rsidR="0060521C" w:rsidRPr="0060521C" w:rsidRDefault="00000000" w:rsidP="0060521C">
      <w:pPr>
        <w:rPr>
          <w:lang w:val="fr-CA"/>
        </w:rPr>
      </w:pPr>
      <w:r w:rsidRPr="0060521C">
        <w:rPr>
          <w:lang w:val="fr-CA"/>
        </w:rPr>
        <w:t>...</w:t>
      </w:r>
      <w:r w:rsidR="0060521C" w:rsidRPr="0060521C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r w:rsidR="0060521C" w:rsidRPr="0060521C">
        <w:rPr>
          <w:lang w:val="fr-CA"/>
        </w:rPr>
        <w:t>Notez la cause profonde définitive de l'incident, l'élément identifié à modifier afin d'éviter que cette catégorie d'incident ne se reproduise</w:t>
      </w:r>
    </w:p>
    <w:p w14:paraId="392F9D78" w14:textId="17EFC862" w:rsidR="00F43465" w:rsidRPr="0060521C" w:rsidRDefault="00F43465">
      <w:pPr>
        <w:rPr>
          <w:lang w:val="fr-CA"/>
        </w:rPr>
      </w:pPr>
    </w:p>
    <w:p w14:paraId="72B8C7A7" w14:textId="77777777" w:rsidR="00F43465" w:rsidRPr="0060521C" w:rsidRDefault="00000000">
      <w:pPr>
        <w:pStyle w:val="Heading2"/>
        <w:rPr>
          <w:lang w:val="fr-CA"/>
        </w:rPr>
      </w:pPr>
      <w:r w:rsidRPr="0060521C">
        <w:rPr>
          <w:lang w:val="fr-CA"/>
        </w:rPr>
        <w:t>8. Enseignements clés</w:t>
      </w:r>
    </w:p>
    <w:p w14:paraId="519A9439" w14:textId="3CA7ED80" w:rsidR="0060521C" w:rsidRPr="0060521C" w:rsidRDefault="00000000" w:rsidP="0060521C">
      <w:pPr>
        <w:rPr>
          <w:lang w:val="fr-CA"/>
        </w:rPr>
      </w:pPr>
      <w:r w:rsidRPr="0060521C">
        <w:rPr>
          <w:lang w:val="fr-CA"/>
        </w:rPr>
        <w:t>...</w:t>
      </w:r>
      <w:r w:rsidR="0060521C" w:rsidRPr="0060521C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r w:rsidR="0060521C" w:rsidRPr="0060521C">
        <w:rPr>
          <w:lang w:val="fr-CA"/>
        </w:rPr>
        <w:t>Discutez de ce qui s'est bien passé lors de la réponse aux incidents, de ce qui aurait pu être amélioré et des possibilités d'amélioration.</w:t>
      </w:r>
    </w:p>
    <w:p w14:paraId="35D04150" w14:textId="32352C85" w:rsidR="00F43465" w:rsidRPr="0060521C" w:rsidRDefault="00F43465">
      <w:pPr>
        <w:rPr>
          <w:lang w:val="fr-CA"/>
        </w:rPr>
      </w:pPr>
    </w:p>
    <w:p w14:paraId="1166666B" w14:textId="77777777" w:rsidR="00F43465" w:rsidRPr="0060521C" w:rsidRDefault="00000000">
      <w:pPr>
        <w:pStyle w:val="Heading2"/>
        <w:rPr>
          <w:lang w:val="fr-CA"/>
        </w:rPr>
      </w:pPr>
      <w:r w:rsidRPr="0060521C">
        <w:rPr>
          <w:lang w:val="fr-CA"/>
        </w:rPr>
        <w:t>9. Actions correctives et préventives</w:t>
      </w:r>
    </w:p>
    <w:p w14:paraId="43ACD544" w14:textId="4DB2025E" w:rsidR="0060521C" w:rsidRPr="0060521C" w:rsidRDefault="00000000" w:rsidP="0060521C">
      <w:pPr>
        <w:rPr>
          <w:lang w:val="en-CA"/>
        </w:rPr>
      </w:pPr>
      <w:r>
        <w:t>...</w:t>
      </w:r>
      <w:r w:rsidR="0060521C" w:rsidRPr="0060521C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</w:t>
      </w:r>
      <w:r w:rsidR="0060521C" w:rsidRPr="0060521C">
        <w:rPr>
          <w:lang w:val="en-CA"/>
        </w:rPr>
        <w:t>Décrivez les actions correctives ordonnées pour prévenir cette catégorie d'incident à l'avenir. Notez qui est responsable, quand il doit terminer le travail et à quel niveau ce dernier fait l'objet d'un suivi.</w:t>
      </w:r>
    </w:p>
    <w:p w14:paraId="2073CDDF" w14:textId="587E6A7E" w:rsidR="00F43465" w:rsidRDefault="00F43465"/>
    <w:sectPr w:rsidR="00F434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8623A28"/>
    <w:multiLevelType w:val="multilevel"/>
    <w:tmpl w:val="B4166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4555780">
    <w:abstractNumId w:val="8"/>
  </w:num>
  <w:num w:numId="2" w16cid:durableId="1031611213">
    <w:abstractNumId w:val="6"/>
  </w:num>
  <w:num w:numId="3" w16cid:durableId="1527131591">
    <w:abstractNumId w:val="5"/>
  </w:num>
  <w:num w:numId="4" w16cid:durableId="2012488910">
    <w:abstractNumId w:val="4"/>
  </w:num>
  <w:num w:numId="5" w16cid:durableId="329522258">
    <w:abstractNumId w:val="7"/>
  </w:num>
  <w:num w:numId="6" w16cid:durableId="1219435685">
    <w:abstractNumId w:val="3"/>
  </w:num>
  <w:num w:numId="7" w16cid:durableId="1053384715">
    <w:abstractNumId w:val="2"/>
  </w:num>
  <w:num w:numId="8" w16cid:durableId="1647204949">
    <w:abstractNumId w:val="1"/>
  </w:num>
  <w:num w:numId="9" w16cid:durableId="688530165">
    <w:abstractNumId w:val="0"/>
  </w:num>
  <w:num w:numId="10" w16cid:durableId="15028187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521C"/>
    <w:rsid w:val="00A47BE6"/>
    <w:rsid w:val="00AA1D8D"/>
    <w:rsid w:val="00B47730"/>
    <w:rsid w:val="00CB0664"/>
    <w:rsid w:val="00F4346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6DDAB4"/>
  <w14:defaultImageDpi w14:val="300"/>
  <w15:docId w15:val="{252A92BA-A359-40AE-8561-378F133F2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60521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0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Patrick Pilotte</cp:lastModifiedBy>
  <cp:revision>2</cp:revision>
  <dcterms:created xsi:type="dcterms:W3CDTF">2013-12-23T23:15:00Z</dcterms:created>
  <dcterms:modified xsi:type="dcterms:W3CDTF">2025-05-30T18:14:00Z</dcterms:modified>
  <cp:category/>
</cp:coreProperties>
</file>